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2 on Windows 8.1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Std. error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Intervention variable (binary)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8.400644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3.486515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registered (cont.)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.0576584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.0038244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404.4478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4.502087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